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Steps to Run PHP Project on Your PC</w:t>
      </w:r>
    </w:p>
    <w:p>
      <w:pPr>
        <w:pStyle w:val="Heading1"/>
      </w:pPr>
      <w:r>
        <w:t>✅ Step 1: Install XAMPP</w:t>
      </w:r>
    </w:p>
    <w:p>
      <w:r>
        <w:t>1. Go to the official XAMPP website: https://www.apachefriends.org/index.html</w:t>
        <w:br/>
        <w:t>2. Download the version suitable for your system (Windows/Linux/Mac).</w:t>
        <w:br/>
        <w:t>3. Install XAMPP like any regular software.</w:t>
      </w:r>
    </w:p>
    <w:p>
      <w:pPr>
        <w:pStyle w:val="Heading1"/>
      </w:pPr>
      <w:r>
        <w:t>✅ Step 2: Place Project Inside XAMPP</w:t>
      </w:r>
    </w:p>
    <w:p>
      <w:r>
        <w:t>1. Extract the `Project0.zip` file:</w:t>
        <w:br/>
        <w:t xml:space="preserve">   - Right-click on the file &gt; 'Extract Here' or 'Extract to Project0'.</w:t>
        <w:br/>
        <w:t xml:space="preserve">   - You will get a folder named `Project0`.</w:t>
        <w:br/>
        <w:br/>
        <w:t>2. Move the extracted project folder to the `htdocs` directory:</w:t>
        <w:br/>
        <w:t xml:space="preserve">   - Open your XAMPP installation directory, usually:</w:t>
        <w:br/>
        <w:t xml:space="preserve">     `C:\xampp\htdocs` (on Windows) or `/opt/lampp/htdocs` (on Linux).</w:t>
        <w:br/>
        <w:t xml:space="preserve">   - Copy and paste the `Project0` folder into `htdocs`.</w:t>
        <w:br/>
        <w:br/>
        <w:t>Your path should look like this:</w:t>
        <w:br/>
        <w:t>`C:\xampp\htdocs\Project0`</w:t>
      </w:r>
    </w:p>
    <w:p>
      <w:pPr>
        <w:pStyle w:val="Heading1"/>
      </w:pPr>
      <w:r>
        <w:t>✅ Step 3: Start XAMPP</w:t>
      </w:r>
    </w:p>
    <w:p>
      <w:r>
        <w:t>1. Open the XAMPP Control Panel.</w:t>
        <w:br/>
        <w:t>2. Click **Start** next to **Apache** (this starts your server).</w:t>
        <w:br/>
        <w:t xml:space="preserve">   - If your project uses a database, also start **MySQL**.</w:t>
      </w:r>
    </w:p>
    <w:p>
      <w:pPr>
        <w:pStyle w:val="Heading1"/>
      </w:pPr>
      <w:r>
        <w:t>✅ Step 4: Launch the Website</w:t>
      </w:r>
    </w:p>
    <w:p>
      <w:r>
        <w:t>1. Open your web browser (Chrome, Firefox, etc.).</w:t>
        <w:br/>
        <w:t>2. Go to this link:</w:t>
        <w:br/>
        <w:t xml:space="preserve">   `http://localhost/Project0/SignUp_LogIn_Form.php`</w:t>
        <w:br/>
        <w:br/>
        <w:t xml:space="preserve">   If your project has an `index.php` or `index.html`, it will open by default.</w:t>
      </w:r>
    </w:p>
    <w:p>
      <w:pPr>
        <w:pStyle w:val="Heading1"/>
      </w:pPr>
      <w:r>
        <w:t>✅ (Optional) Step 5: Import Database</w:t>
      </w:r>
    </w:p>
    <w:p>
      <w:r>
        <w:t>If your project includes a file like `database.sql`:</w:t>
        <w:br/>
        <w:t>1. Open your browser and go to:</w:t>
        <w:br/>
        <w:t xml:space="preserve">   `http://localhost/phpmyadmin`</w:t>
        <w:br/>
        <w:t>2. Create a new database.</w:t>
        <w:br/>
        <w:t>3. Import the `database.sql` file into this new database.</w:t>
      </w:r>
    </w:p>
    <w:p>
      <w:pPr>
        <w:pStyle w:val="Heading1"/>
      </w:pPr>
      <w:r>
        <w:t>✅ Quick Notes</w:t>
      </w:r>
    </w:p>
    <w:p>
      <w:r>
        <w:t>- If the main file name is different, replace `SignUp_LogIn_Form.php` with your file name in the URL.</w:t>
        <w:br/>
        <w:t>- If you face any errors, double-check the steps or ask for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